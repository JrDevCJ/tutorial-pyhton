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Plotando Gráfico com Python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